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Times New Roman" w:hAnsi="Times New Roman"/>
          <w:b/>
          <w:sz w:val="28"/>
        </w:rPr>
        <w:t>FECAP</w:t>
      </w:r>
    </w:p>
    <w:p>
      <w:pPr>
        <w:spacing w:after="240"/>
        <w:jc w:val="center"/>
      </w:pPr>
      <w:r>
        <w:rPr>
          <w:rFonts w:ascii="Times New Roman" w:hAnsi="Times New Roman"/>
          <w:b w:val="0"/>
          <w:sz w:val="24"/>
        </w:rPr>
        <w:t>Curso: Ciência da Computação</w:t>
      </w:r>
    </w:p>
    <w:p>
      <w:pPr>
        <w:spacing w:after="0"/>
        <w:jc w:val="center"/>
      </w:pPr>
      <w:r>
        <w:rPr>
          <w:rFonts w:ascii="Times New Roman" w:hAnsi="Times New Roman"/>
          <w:b w:val="0"/>
          <w:sz w:val="24"/>
        </w:rPr>
        <w:br/>
        <w:br/>
      </w:r>
    </w:p>
    <w:p>
      <w:pPr>
        <w:spacing w:after="400"/>
        <w:jc w:val="center"/>
      </w:pPr>
      <w:r>
        <w:rPr>
          <w:rFonts w:ascii="Times New Roman" w:hAnsi="Times New Roman"/>
          <w:b/>
          <w:sz w:val="32"/>
        </w:rPr>
        <w:t>Traffic Fury</w:t>
      </w:r>
    </w:p>
    <w:p>
      <w:pPr>
        <w:spacing w:after="0"/>
        <w:jc w:val="center"/>
      </w:pPr>
      <w:r>
        <w:rPr>
          <w:rFonts w:ascii="Times New Roman" w:hAnsi="Times New Roman"/>
          <w:b w:val="0"/>
          <w:sz w:val="24"/>
        </w:rPr>
        <w:br/>
        <w:br/>
      </w:r>
    </w:p>
    <w:p>
      <w:pPr>
        <w:spacing w:after="240"/>
        <w:jc w:val="center"/>
      </w:pPr>
      <w:r>
        <w:rPr>
          <w:rFonts w:ascii="Times New Roman" w:hAnsi="Times New Roman"/>
          <w:b w:val="0"/>
          <w:sz w:val="24"/>
        </w:rPr>
        <w:t>Professora: Joyce Tavares</w:t>
      </w:r>
    </w:p>
    <w:p>
      <w:pPr>
        <w:spacing w:after="0"/>
        <w:jc w:val="center"/>
      </w:pPr>
      <w:r>
        <w:rPr>
          <w:rFonts w:ascii="Times New Roman" w:hAnsi="Times New Roman"/>
          <w:b w:val="0"/>
          <w:sz w:val="24"/>
        </w:rPr>
        <w:br/>
        <w:br/>
      </w:r>
    </w:p>
    <w:p>
      <w:pPr>
        <w:spacing w:after="240"/>
        <w:jc w:val="center"/>
      </w:pPr>
      <w:r>
        <w:rPr>
          <w:rFonts w:ascii="Times New Roman" w:hAnsi="Times New Roman"/>
          <w:b w:val="0"/>
          <w:sz w:val="24"/>
        </w:rPr>
        <w:t>São Paulo - São Paulo</w:t>
      </w:r>
    </w:p>
    <w:p>
      <w:pPr>
        <w:spacing w:after="0"/>
        <w:jc w:val="center"/>
      </w:pPr>
      <w:r>
        <w:rPr>
          <w:rFonts w:ascii="Times New Roman" w:hAnsi="Times New Roman"/>
          <w:b w:val="0"/>
          <w:sz w:val="24"/>
        </w:rPr>
        <w:t>2025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SUMÁRIO</w:t>
      </w:r>
    </w:p>
    <w:p>
      <w:r>
        <w:br/>
        <w:t>(Atualize o sumário no Word: Referências &gt; Sumário &gt; Atualizar Campo)</w:t>
        <w:br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  <w:p>
      <w:pPr>
        <w:jc w:val="center"/>
      </w:pPr>
      <w:r>
        <w:rPr>
          <w:sz w:val="28"/>
        </w:rPr>
        <w:t>UNIVERSIDADE XXXXX</w:t>
      </w:r>
    </w:p>
    <w:p>
      <w:pPr>
        <w:jc w:val="center"/>
      </w:pPr>
      <w:r>
        <w:rPr>
          <w:sz w:val="28"/>
        </w:rPr>
        <w:t>CURSO DE XXXXX</w:t>
      </w:r>
    </w:p>
    <w:p>
      <w:pPr>
        <w:jc w:val="center"/>
      </w:pPr>
      <w:r>
        <w:rPr>
          <w:sz w:val="28"/>
        </w:rPr>
        <w:br/>
        <w:br/>
        <w:t>JOYCE XXXXX</w:t>
      </w:r>
    </w:p>
    <w:p>
      <w:pPr>
        <w:jc w:val="center"/>
      </w:pPr>
      <w:r>
        <w:rPr>
          <w:sz w:val="32"/>
        </w:rPr>
        <w:br/>
        <w:br/>
        <w:t>TRAFFIC FURY</w:t>
      </w:r>
    </w:p>
    <w:p>
      <w:pPr>
        <w:jc w:val="center"/>
      </w:pPr>
      <w:r>
        <w:rPr>
          <w:sz w:val="28"/>
        </w:rPr>
        <w:br/>
        <w:br/>
        <w:t>CIDADE - ANO</w:t>
      </w:r>
    </w:p>
    <w:p>
      <w:r>
        <w:br w:type="page"/>
      </w:r>
    </w:p>
    <w:p>
      <w:pPr>
        <w:jc w:val="center"/>
      </w:pPr>
      <w:r>
        <w:rPr>
          <w:b/>
          <w:sz w:val="28"/>
        </w:rPr>
        <w:t>SUMÁRIO</w:t>
      </w:r>
    </w:p>
    <w:p>
      <w:r>
        <w:br/>
        <w:t>(Atualize o sumário no Word: Referências &gt; Sumário &gt; Atualizar Campo)</w:t>
        <w:br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  <w:p w14:paraId="4D101690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1. RESUMO</w:t>
      </w:r>
    </w:p>
    <w:p w14:paraId="7D3E645B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Traffic Fury é um jogo de arcade tridimensional desenvolvido na engine Unity para a plataforma PC. O jogo encapsula a tensão e o caos dos congestionamentos urbanos, colocando o jogador em uma via expressa infinita e hiperativa. O objetivo primordial é a sobrevivência, desviando de veículos para evitar colisões. Este documento delineia a visão do projeto, detalhando suas mecânicas, narrativa, design de níveis e a experiência proposta ao jogador, servindo como um guia para a fase de desenvolvimento.</w:t>
      </w:r>
    </w:p>
    <w:p w14:paraId="5D9CF34A" w14:textId="77777777" w:rsidR="002F6DDF" w:rsidRDefault="002F6DDF" w:rsidP="002F6DDF">
      <w:pPr>
        <w:spacing w:line="360" w:lineRule="auto"/>
      </w:pPr>
    </w:p>
    <w:p w14:paraId="692E3E03" w14:textId="77777777" w:rsidR="002F6DDF" w:rsidRDefault="002F6DDF" w:rsidP="002F6DDF">
      <w:pPr>
        <w:spacing w:line="360" w:lineRule="auto"/>
      </w:pPr>
    </w:p>
    <w:p w14:paraId="2E0DFB04" w14:textId="77777777" w:rsidR="002F6DDF" w:rsidRDefault="002F6DDF" w:rsidP="002F6DDF">
      <w:pPr>
        <w:spacing w:line="360" w:lineRule="auto"/>
      </w:pPr>
    </w:p>
    <w:p w14:paraId="6963A0F1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2. INTRODUÇÃO</w:t>
      </w:r>
    </w:p>
    <w:p w14:paraId="2E222B3F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Este documento tem como objetivo apresentar o Documento de Design de Jogo (GDD) para Traffic Fury, um projeto que visa transformar a experiência universalmente frustrante dos engarrafamentos em uma experiência de jogo dinâmica, desafiadora e competitiva. O jogo foca em uma jogabilidade simples de aprender, mas difícil de dominar, incentivando a repetição e a superação de recordes. A elaboração deste GDD é fundamental para estabelecer uma visão clara e coesa da proposta, servindo como referência para toda a equipe de desenvolvimento durante a produção na engine Unity.</w:t>
      </w:r>
    </w:p>
    <w:p w14:paraId="6FE1E6BA" w14:textId="77777777" w:rsidR="002F6DDF" w:rsidRDefault="002F6DDF" w:rsidP="002F6DDF">
      <w:pPr>
        <w:spacing w:line="360" w:lineRule="auto"/>
      </w:pPr>
    </w:p>
    <w:p w14:paraId="485D5B6A" w14:textId="77777777" w:rsidR="002F6DDF" w:rsidRDefault="002F6DDF" w:rsidP="002F6DDF">
      <w:pPr>
        <w:spacing w:line="360" w:lineRule="auto"/>
      </w:pPr>
    </w:p>
    <w:p w14:paraId="4088D670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3. DESENVOLVIMENTO</w:t>
      </w:r>
    </w:p>
    <w:p w14:paraId="5C9753DD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3.1. Visão Geral do Jogo</w:t>
      </w:r>
    </w:p>
    <w:p w14:paraId="34792292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Título: “Traffic Fury”</w:t>
      </w:r>
    </w:p>
    <w:p w14:paraId="26301A5A" w14:textId="77777777" w:rsidR="002F6DDF" w:rsidRDefault="002F6DDF" w:rsidP="002F6DDF">
      <w:pPr>
        <w:spacing w:line="360" w:lineRule="auto"/>
      </w:pPr>
    </w:p>
    <w:p w14:paraId="1E6FA3F9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Gênero: Corrida Endless Arcade / Ação</w:t>
      </w:r>
    </w:p>
    <w:p w14:paraId="3BF2408E" w14:textId="77777777" w:rsidR="002F6DDF" w:rsidRDefault="002F6DDF" w:rsidP="002F6DDF">
      <w:pPr>
        <w:spacing w:line="360" w:lineRule="auto"/>
      </w:pPr>
    </w:p>
    <w:p w14:paraId="57A34ACC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Motor de Jogo: Unity 3D</w:t>
      </w:r>
    </w:p>
    <w:p w14:paraId="2E794B54" w14:textId="77777777" w:rsidR="002F6DDF" w:rsidRDefault="002F6DDF" w:rsidP="002F6DDF">
      <w:pPr>
        <w:spacing w:line="360" w:lineRule="auto"/>
      </w:pPr>
    </w:p>
    <w:p w14:paraId="7E4B9979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Público-Alvo: Jogadores casuais e entusiastas de arcade que buscam experiências rápidas e de alto replay value.</w:t>
      </w:r>
    </w:p>
    <w:p w14:paraId="354BAD7F" w14:textId="77777777" w:rsidR="002F6DDF" w:rsidRDefault="002F6DDF" w:rsidP="002F6DDF">
      <w:pPr>
        <w:spacing w:line="360" w:lineRule="auto"/>
      </w:pPr>
    </w:p>
    <w:p w14:paraId="334BA266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3.2. Mecânicas de Jogo</w:t>
      </w:r>
    </w:p>
    <w:p w14:paraId="77A204E8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As regras e sistemas que definem a interação primária do jogador com o jogo.</w:t>
      </w:r>
    </w:p>
    <w:p w14:paraId="1DA34107" w14:textId="77777777" w:rsidR="002F6DDF" w:rsidRDefault="002F6DDF" w:rsidP="002F6DDF">
      <w:pPr>
        <w:spacing w:line="360" w:lineRule="auto"/>
      </w:pPr>
    </w:p>
    <w:p w14:paraId="1B02700E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Controles (Input para PC):</w:t>
      </w:r>
    </w:p>
    <w:p w14:paraId="479179A4" w14:textId="77777777" w:rsidR="002F6DDF" w:rsidRDefault="002F6DDF" w:rsidP="002F6DDF">
      <w:pPr>
        <w:spacing w:line="360" w:lineRule="auto"/>
      </w:pPr>
    </w:p>
    <w:p w14:paraId="32F45707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Teclado: Setas direcionais ESQUERDA e DIREITA para mover o veículo entre as faixas de rodagem.</w:t>
      </w:r>
    </w:p>
    <w:p w14:paraId="62BB8833" w14:textId="77777777" w:rsidR="002F6DDF" w:rsidRDefault="002F6DDF" w:rsidP="002F6DDF">
      <w:pPr>
        <w:spacing w:line="360" w:lineRule="auto"/>
      </w:pPr>
    </w:p>
    <w:p w14:paraId="4F64F281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Sistema de Progressão (Scoring):</w:t>
      </w:r>
    </w:p>
    <w:p w14:paraId="6EB820DE" w14:textId="77777777" w:rsidR="002F6DDF" w:rsidRDefault="002F6DDF" w:rsidP="002F6DDF">
      <w:pPr>
        <w:spacing w:line="360" w:lineRule="auto"/>
      </w:pPr>
    </w:p>
    <w:p w14:paraId="28D1D4F8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O Score do jogador aumenta continuamente com base no tempo de sobrevivência. Cada segundo sobrevivido sem colisão adiciona um ponto à pontuação.</w:t>
      </w:r>
    </w:p>
    <w:p w14:paraId="14E3EC5D" w14:textId="77777777" w:rsidR="002F6DDF" w:rsidRDefault="002F6DDF" w:rsidP="002F6DDF">
      <w:pPr>
        <w:spacing w:line="360" w:lineRule="auto"/>
      </w:pPr>
    </w:p>
    <w:p w14:paraId="06EF5D17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Um Multiplicador de Pontuação incrementa a pontuação por segundo, aumentando gradualmente a cada 10 segundos sobrevividos e resetando a zero após uma colisão.</w:t>
      </w:r>
    </w:p>
    <w:p w14:paraId="27D302C4" w14:textId="77777777" w:rsidR="002F6DDF" w:rsidRDefault="002F6DDF" w:rsidP="002F6DDF">
      <w:pPr>
        <w:spacing w:line="360" w:lineRule="auto"/>
      </w:pPr>
    </w:p>
    <w:p w14:paraId="651DD0A6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Sistema de Colisão:</w:t>
      </w:r>
    </w:p>
    <w:p w14:paraId="43DA5A07" w14:textId="77777777" w:rsidR="002F6DDF" w:rsidRDefault="002F6DDF" w:rsidP="002F6DDF">
      <w:pPr>
        <w:spacing w:line="360" w:lineRule="auto"/>
      </w:pPr>
    </w:p>
    <w:p w14:paraId="2ABCA3B3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Colidir com qualquer veículo inimigo resulta em Fim de Jogo.</w:t>
      </w:r>
    </w:p>
    <w:p w14:paraId="21E0C5BF" w14:textId="77777777" w:rsidR="002F6DDF" w:rsidRDefault="002F6DDF" w:rsidP="002F6DDF">
      <w:pPr>
        <w:spacing w:line="360" w:lineRule="auto"/>
      </w:pPr>
    </w:p>
    <w:p w14:paraId="470F014F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A colisão ativa um feedback visual (você perdeu) e sonoro (som de batida metálica e vidro quebrando).</w:t>
      </w:r>
    </w:p>
    <w:p w14:paraId="25B21422" w14:textId="77777777" w:rsidR="002F6DDF" w:rsidRDefault="002F6DDF" w:rsidP="002F6DDF">
      <w:pPr>
        <w:spacing w:line="360" w:lineRule="auto"/>
      </w:pPr>
    </w:p>
    <w:p w14:paraId="3BBB2D6D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Meta do Jogo:</w:t>
      </w:r>
    </w:p>
    <w:p w14:paraId="16CA769B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Alcançar a pontuação mais alta possível.</w:t>
      </w:r>
    </w:p>
    <w:p w14:paraId="7034E123" w14:textId="77777777" w:rsidR="002F6DDF" w:rsidRDefault="002F6DDF" w:rsidP="002F6DDF">
      <w:pPr>
        <w:spacing w:line="360" w:lineRule="auto"/>
      </w:pPr>
    </w:p>
    <w:p w14:paraId="37ADEAD6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3.3. Narrativa e Temática</w:t>
      </w:r>
    </w:p>
    <w:p w14:paraId="2616D59B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O contexto e ambiente que fornecem a imersão e justificativa estética para a jogabilidade.</w:t>
      </w:r>
    </w:p>
    <w:p w14:paraId="550D682F" w14:textId="77777777" w:rsidR="002F6DDF" w:rsidRDefault="002F6DDF" w:rsidP="002F6DDF">
      <w:pPr>
        <w:spacing w:line="360" w:lineRule="auto"/>
      </w:pPr>
    </w:p>
    <w:p w14:paraId="7E62BAD9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 xml:space="preserve">Ambiente e Direção de Arte: Cenário tridimensional em Unity de uma via expressa urbana, com texturas realistas e iluminação solar. </w:t>
      </w:r>
    </w:p>
    <w:p w14:paraId="2CA706A0" w14:textId="77777777" w:rsidR="002F6DDF" w:rsidRDefault="002F6DDF" w:rsidP="002F6DDF">
      <w:pPr>
        <w:spacing w:line="360" w:lineRule="auto"/>
      </w:pPr>
    </w:p>
    <w:p w14:paraId="1EB60244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Temática: O jogo explora a sensação de "fúria no trânsito" de forma estilizada. A estética é caótica e vibrante, com uma variedade de veículos (carros, caminhões, ônibus) com modelos 3D distintos.</w:t>
      </w:r>
    </w:p>
    <w:p w14:paraId="4781B1E3" w14:textId="77777777" w:rsidR="002F6DDF" w:rsidRDefault="002F6DDF" w:rsidP="002F6DDF">
      <w:pPr>
        <w:spacing w:line="360" w:lineRule="auto"/>
      </w:pPr>
    </w:p>
    <w:p w14:paraId="55921A5E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lastRenderedPageBreak/>
        <w:t>Contexto Narrativo: A narrativa é implícita. O jogador é um condutor anônimo tentando navegar por um engarrafamento caótico e infinito. A "fúria" é canalizada na perseverança e habilidade necessárias para evitar o desastre.</w:t>
      </w:r>
    </w:p>
    <w:p w14:paraId="610A7E3C" w14:textId="77777777" w:rsidR="002F6DDF" w:rsidRDefault="002F6DDF" w:rsidP="002F6DDF">
      <w:pPr>
        <w:spacing w:line="360" w:lineRule="auto"/>
      </w:pPr>
    </w:p>
    <w:p w14:paraId="6A99A7D3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3.4. Design de Níveis</w:t>
      </w:r>
    </w:p>
    <w:p w14:paraId="23C8364D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A estrutura e disposição dos desafios que compõem a experiência de jogo.</w:t>
      </w:r>
    </w:p>
    <w:p w14:paraId="52D7E9FC" w14:textId="77777777" w:rsidR="002F6DDF" w:rsidRDefault="002F6DDF" w:rsidP="002F6DDF">
      <w:pPr>
        <w:spacing w:line="360" w:lineRule="auto"/>
      </w:pPr>
    </w:p>
    <w:p w14:paraId="4038435C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Geração Procedural de Tráfego: O nível é gerado dinamicamente e de forma infinita, utilizando object pooling para otimização de performance em Unity.</w:t>
      </w:r>
    </w:p>
    <w:p w14:paraId="497CFFF5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Densidade de Veículos: O número de carros nas faixas aumenta progressivamente.</w:t>
      </w:r>
    </w:p>
    <w:p w14:paraId="5B74242E" w14:textId="77777777" w:rsidR="002F6DDF" w:rsidRDefault="002F6DDF" w:rsidP="002F6DDF">
      <w:pPr>
        <w:spacing w:line="360" w:lineRule="auto"/>
      </w:pPr>
    </w:p>
    <w:p w14:paraId="119CF22C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Velocidade do Tráfego e do Jogador: A velocidade média dos carros inimigos e a velocidade de deslocamento do jogador aumentam, exigindo reflexos mais rápidos.</w:t>
      </w:r>
    </w:p>
    <w:p w14:paraId="4D034652" w14:textId="77777777" w:rsidR="002F6DDF" w:rsidRDefault="002F6DDF" w:rsidP="002F6DDF">
      <w:pPr>
        <w:spacing w:line="360" w:lineRule="auto"/>
      </w:pPr>
    </w:p>
    <w:p w14:paraId="11AD8472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Padrões de Movimento: Carros inimigos mudem de faixa ocasionalmente, criando obstáculos dinâmicos.</w:t>
      </w:r>
    </w:p>
    <w:p w14:paraId="48BEB5EC" w14:textId="77777777" w:rsidR="002F6DDF" w:rsidRDefault="002F6DDF" w:rsidP="002F6DDF">
      <w:pPr>
        <w:spacing w:line="360" w:lineRule="auto"/>
      </w:pPr>
    </w:p>
    <w:p w14:paraId="5755F487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Estrutura de Dificuldade: A curva de dificuldade é suave mas constante, projetada para manter o jogador no estado de "flow".</w:t>
      </w:r>
    </w:p>
    <w:p w14:paraId="1792B810" w14:textId="77777777" w:rsidR="002F6DDF" w:rsidRDefault="002F6DDF" w:rsidP="002F6DDF">
      <w:pPr>
        <w:spacing w:line="360" w:lineRule="auto"/>
      </w:pPr>
    </w:p>
    <w:p w14:paraId="72ABE931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3.5. Experiência do Jogador</w:t>
      </w:r>
    </w:p>
    <w:p w14:paraId="481E0386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O modo como o jogador interage e sente o jogo, visando engajamento e diversão.</w:t>
      </w:r>
    </w:p>
    <w:p w14:paraId="4279F5EF" w14:textId="77777777" w:rsidR="002F6DDF" w:rsidRDefault="002F6DDF" w:rsidP="002F6DDF">
      <w:pPr>
        <w:spacing w:line="360" w:lineRule="auto"/>
      </w:pPr>
    </w:p>
    <w:p w14:paraId="5BDCABE3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Diversão e Desafio: O "loop de jogo" viciante é baseado na tentativa de superar a própria pontuação anterior. A simplicidade dos controles contrasta com a dificuldade masterizável.</w:t>
      </w:r>
    </w:p>
    <w:p w14:paraId="3BBB0A0B" w14:textId="77777777" w:rsidR="002F6DDF" w:rsidRDefault="002F6DDF" w:rsidP="002F6DDF">
      <w:pPr>
        <w:spacing w:line="360" w:lineRule="auto"/>
      </w:pPr>
    </w:p>
    <w:p w14:paraId="117D1507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Imersão e Feedback: A imersão é alcançada através de feedback contínuo (pontuação, efeitos sonoros responsivos, partículas de exaustão) e da pressão sensorial do ambiente caótico.</w:t>
      </w:r>
    </w:p>
    <w:p w14:paraId="069C5688" w14:textId="77777777" w:rsidR="002F6DDF" w:rsidRDefault="002F6DDF" w:rsidP="002F6DDF">
      <w:pPr>
        <w:spacing w:line="360" w:lineRule="auto"/>
      </w:pPr>
    </w:p>
    <w:p w14:paraId="36B06098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Tecnologia Unity: O uso da Unity 3D permitirá:</w:t>
      </w:r>
    </w:p>
    <w:p w14:paraId="2776821C" w14:textId="77777777" w:rsidR="002F6DDF" w:rsidRDefault="002F6DDF" w:rsidP="002F6DDF">
      <w:pPr>
        <w:spacing w:line="360" w:lineRule="auto"/>
      </w:pPr>
    </w:p>
    <w:p w14:paraId="086A2C50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Visual 3D Polido: Criação de um ambiente mais imersivo e visualmente atraente.</w:t>
      </w:r>
    </w:p>
    <w:p w14:paraId="6C32BF1E" w14:textId="77777777" w:rsidR="002F6DDF" w:rsidRDefault="002F6DDF" w:rsidP="002F6DDF">
      <w:pPr>
        <w:spacing w:line="360" w:lineRule="auto"/>
      </w:pPr>
    </w:p>
    <w:p w14:paraId="71DADBBB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Física de Colisão Robusta: Utilização do sistema de física interno da Unity (PhysX) para detecção de colisões precisa.</w:t>
      </w:r>
    </w:p>
    <w:p w14:paraId="742C7C42" w14:textId="77777777" w:rsidR="002F6DDF" w:rsidRDefault="002F6DDF" w:rsidP="002F6DDF">
      <w:pPr>
        <w:spacing w:line="360" w:lineRule="auto"/>
      </w:pPr>
    </w:p>
    <w:p w14:paraId="69A7DC65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Build para PC: Exportação nativa para a plataforma  do git hub desktop, garantindo performance estável.</w:t>
      </w:r>
    </w:p>
    <w:p w14:paraId="67BF0899" w14:textId="77777777" w:rsidR="002F6DDF" w:rsidRDefault="002F6DDF" w:rsidP="002F6DDF">
      <w:pPr>
        <w:spacing w:line="360" w:lineRule="auto"/>
      </w:pPr>
    </w:p>
    <w:p w14:paraId="26B9C3BA" w14:textId="77777777" w:rsidR="002F6DDF" w:rsidRDefault="002F6DDF" w:rsidP="002F6DDF">
      <w:pPr>
        <w:spacing w:line="360" w:lineRule="auto"/>
      </w:pPr>
    </w:p>
    <w:p w14:paraId="3F9690DC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4. CONSIDERAÇÕES FINAIS</w:t>
      </w:r>
    </w:p>
    <w:p w14:paraId="0E401D0B" w14:textId="77777777" w:rsidR="002F6DDF" w:rsidRDefault="002F6DDF" w:rsidP="002F6DDF">
      <w:pPr>
        <w:spacing w:line="360" w:lineRule="auto"/>
      </w:pPr>
      <w:r>
        <w:rPr>
          <w:rFonts w:ascii="Times New Roman" w:hAnsi="Times New Roman" w:eastAsia="Times New Roman"/>
          <w:sz w:val="24"/>
        </w:rPr>
        <w:t>“Traffic Fury” apresenta-se como um projeto viável e bem-delimitado para desenvolvimento na engine Unity, com potencial para oferecer uma experiência de jogo arcade cativante e competitiva para a plataforma PC. A clareza das mecânicas, combinada com a temática universal e a proposta técnica sólida, estabelece uma base forte para a sua produção. Este GDD servirá como o documento central para guiar todas as etapas subsequentes de desenvolvimento, arte, programação e teste.</w:t>
      </w:r>
    </w:p>
    <w:sectPr w:rsidR="002F6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sz w:val="20"/>
      </w:rPr>
      <w:t xml:space="preserve">Página </w:t>
    </w:r>
    <w:r>
      <w:rPr>
        <w:sz w:val="20"/>
      </w:rPr>
      <w:t>1</w:t>
    </w:r>
    <w:r>
      <w:rPr>
        <w:rFonts w:ascii="Times New Roman" w:hAnsi="Times New Roman"/>
        <w:sz w:val="20"/>
      </w:rPr>
      <w:t xml:space="preserve">Página </w:t>
    </w:r>
    <w:r>
      <w:rPr>
        <w:sz w:val="20"/>
      </w:rPr>
      <w:t>1</w:t>
    </w:r>
    <w:r>
      <w:rPr>
        <w:rFonts w:ascii="Times New Roman" w:hAnsi="Times New Roman"/>
        <w:sz w:val="20"/>
      </w:rPr>
      <w:t xml:space="preserve">Página </w:t>
    </w:r>
    <w:r>
      <w:rPr>
        <w:sz w:val="20"/>
      </w:rPr>
      <w:t>1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